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50D65" w14:textId="77777777" w:rsidR="00495253" w:rsidRDefault="00000000">
      <w:pPr>
        <w:pStyle w:val="Title"/>
      </w:pPr>
      <w:r>
        <w:t>Phase 1: Problem Understanding &amp; Industry Analysis</w:t>
      </w:r>
    </w:p>
    <w:p w14:paraId="5EAFB587" w14:textId="27752ED5" w:rsidR="00495253" w:rsidRDefault="00000000">
      <w:pPr>
        <w:pStyle w:val="Heading1"/>
      </w:pPr>
      <w:r>
        <w:t xml:space="preserve">Step 1: Requirement Gathering </w:t>
      </w:r>
    </w:p>
    <w:p w14:paraId="15D3F415" w14:textId="77777777" w:rsidR="00495253" w:rsidRDefault="00000000">
      <w:r>
        <w:t>What this means: Understanding what people need from your system.</w:t>
      </w:r>
    </w:p>
    <w:p w14:paraId="7F477CA7" w14:textId="77777777" w:rsidR="00495253" w:rsidRDefault="00000000">
      <w:r>
        <w:t>How to do it: Imagine you're talking to different people at a college. Here's what they would tell you:</w:t>
      </w:r>
    </w:p>
    <w:p w14:paraId="74860741" w14:textId="1C348F96" w:rsidR="00495253" w:rsidRDefault="00000000">
      <w:pPr>
        <w:pStyle w:val="Heading2"/>
      </w:pPr>
      <w:r>
        <w:t xml:space="preserve"> College Administrator Says:</w:t>
      </w:r>
    </w:p>
    <w:p w14:paraId="54D13ABA" w14:textId="77777777" w:rsidR="00495253" w:rsidRDefault="00000000">
      <w:r>
        <w:t>"We have 5 different systems - LMS for academics, separate placement portal, library system, hostel management, and finance software. I need to log into each one to get a complete picture of our college performance!"</w:t>
      </w:r>
    </w:p>
    <w:p w14:paraId="79C6E3FC" w14:textId="77777777" w:rsidR="00495253" w:rsidRDefault="00000000">
      <w:pPr>
        <w:pStyle w:val="Heading3"/>
      </w:pPr>
      <w:r>
        <w:t>Their Requirements:</w:t>
      </w:r>
    </w:p>
    <w:p w14:paraId="5E252265" w14:textId="77777777" w:rsidR="00495253" w:rsidRDefault="00000000">
      <w:r>
        <w:t>• Unified dashboard showing all key metrics in one place</w:t>
      </w:r>
    </w:p>
    <w:p w14:paraId="51A5739A" w14:textId="77777777" w:rsidR="00495253" w:rsidRDefault="00000000">
      <w:r>
        <w:t>• Real-time analytics on student performance vs placement success</w:t>
      </w:r>
    </w:p>
    <w:p w14:paraId="5350BEE6" w14:textId="77777777" w:rsidR="00495253" w:rsidRDefault="00000000">
      <w:r>
        <w:t>• Cross-system data insights (which courses lead to better placements)</w:t>
      </w:r>
    </w:p>
    <w:p w14:paraId="5BB8633B" w14:textId="77777777" w:rsidR="00495253" w:rsidRDefault="00000000">
      <w:r>
        <w:t>• Predictive analytics for student retention and success</w:t>
      </w:r>
    </w:p>
    <w:p w14:paraId="4BC3BAEE" w14:textId="1B0EA74A" w:rsidR="00495253" w:rsidRDefault="00000000">
      <w:pPr>
        <w:pStyle w:val="Heading2"/>
      </w:pPr>
      <w:r>
        <w:t xml:space="preserve"> Admission Officer Says:</w:t>
      </w:r>
    </w:p>
    <w:p w14:paraId="2EE716E7" w14:textId="77777777" w:rsidR="00495253" w:rsidRDefault="00000000">
      <w:r>
        <w:t>"Online applications are fine, but I still manually follow up with leads, update multiple spreadsheets, and can't track which marketing channels bring quality students. Plus, our CRM doesn't talk to the academic system!"</w:t>
      </w:r>
    </w:p>
    <w:p w14:paraId="7266589B" w14:textId="77777777" w:rsidR="00495253" w:rsidRDefault="00000000">
      <w:pPr>
        <w:pStyle w:val="Heading3"/>
      </w:pPr>
      <w:r>
        <w:t>Their Requirements:</w:t>
      </w:r>
    </w:p>
    <w:p w14:paraId="5B623774" w14:textId="77777777" w:rsidR="00495253" w:rsidRDefault="00000000">
      <w:r>
        <w:t>• Intelligent lead scoring and prioritization</w:t>
      </w:r>
    </w:p>
    <w:p w14:paraId="61F654CD" w14:textId="77777777" w:rsidR="00495253" w:rsidRDefault="00000000">
      <w:r>
        <w:t>• Automated nurturing campaigns with personalization</w:t>
      </w:r>
    </w:p>
    <w:p w14:paraId="42201962" w14:textId="77777777" w:rsidR="00495253" w:rsidRDefault="00000000">
      <w:r>
        <w:t>• Integration between admission data and academic performance</w:t>
      </w:r>
    </w:p>
    <w:p w14:paraId="647AA76E" w14:textId="77777777" w:rsidR="00495253" w:rsidRDefault="00000000">
      <w:r>
        <w:t>• Analytics on admission source effectiveness (which channels bring successful students)</w:t>
      </w:r>
    </w:p>
    <w:p w14:paraId="50761734" w14:textId="237A0496" w:rsidR="00495253" w:rsidRDefault="00000000">
      <w:pPr>
        <w:pStyle w:val="Heading2"/>
      </w:pPr>
      <w:r>
        <w:t xml:space="preserve"> Academic Staff Says:</w:t>
      </w:r>
    </w:p>
    <w:p w14:paraId="5D650379" w14:textId="77777777" w:rsidR="00495253" w:rsidRDefault="00000000">
      <w:r>
        <w:t>"Students get grades only at semester end. I need real-time performance tracking, early warning systems for at-risk students, and better parent communication tools. Currently, I only know a student is struggling when they're about to fail."</w:t>
      </w:r>
    </w:p>
    <w:p w14:paraId="07433425" w14:textId="77777777" w:rsidR="00495253" w:rsidRDefault="00000000">
      <w:pPr>
        <w:pStyle w:val="Heading3"/>
      </w:pPr>
      <w:r>
        <w:lastRenderedPageBreak/>
        <w:t>Their Requirements:</w:t>
      </w:r>
    </w:p>
    <w:p w14:paraId="3834143B" w14:textId="77777777" w:rsidR="00495253" w:rsidRDefault="00000000">
      <w:r>
        <w:t>• Continuous assessment tracking (not just final grades)</w:t>
      </w:r>
    </w:p>
    <w:p w14:paraId="40F8FC64" w14:textId="77777777" w:rsidR="00495253" w:rsidRDefault="00000000">
      <w:r>
        <w:t>• AI-powered early warning system for student risk identification</w:t>
      </w:r>
    </w:p>
    <w:p w14:paraId="2AF763D1" w14:textId="77777777" w:rsidR="00495253" w:rsidRDefault="00000000">
      <w:r>
        <w:t>• Proactive intervention recommendations</w:t>
      </w:r>
    </w:p>
    <w:p w14:paraId="6FBD1A72" w14:textId="77777777" w:rsidR="00495253" w:rsidRDefault="00000000">
      <w:r>
        <w:t>• Real-time parent communication portal</w:t>
      </w:r>
    </w:p>
    <w:p w14:paraId="44AC793B" w14:textId="77777777" w:rsidR="00495253" w:rsidRDefault="00000000">
      <w:r>
        <w:t>• Cross-subject performance correlation analysis</w:t>
      </w:r>
    </w:p>
    <w:p w14:paraId="27B3A2FA" w14:textId="32DB55DE" w:rsidR="00495253" w:rsidRDefault="00000000">
      <w:pPr>
        <w:pStyle w:val="Heading2"/>
      </w:pPr>
      <w:r>
        <w:t>Placement Officer Says:</w:t>
      </w:r>
    </w:p>
    <w:p w14:paraId="318022CB" w14:textId="77777777" w:rsidR="00495253" w:rsidRDefault="00000000">
      <w:r>
        <w:t>"Companies post jobs on LinkedIn, students apply randomly without knowing if they're eligible. I manually match 500+ students to 100+ job openings. We need AI-powered matching based on skills, grades, and company requirements!"</w:t>
      </w:r>
    </w:p>
    <w:p w14:paraId="1BC394A6" w14:textId="77777777" w:rsidR="00495253" w:rsidRDefault="00000000">
      <w:pPr>
        <w:pStyle w:val="Heading3"/>
      </w:pPr>
      <w:r>
        <w:t>Their Requirements:</w:t>
      </w:r>
    </w:p>
    <w:p w14:paraId="392A620C" w14:textId="77777777" w:rsidR="00495253" w:rsidRDefault="00000000">
      <w:r>
        <w:t>• Intelligent student-job matching algorithm</w:t>
      </w:r>
    </w:p>
    <w:p w14:paraId="2A00339D" w14:textId="77777777" w:rsidR="00495253" w:rsidRDefault="00000000">
      <w:r>
        <w:t>• Skills gap analysis and recommendation system</w:t>
      </w:r>
    </w:p>
    <w:p w14:paraId="64C8CBED" w14:textId="77777777" w:rsidR="00495253" w:rsidRDefault="00000000">
      <w:r>
        <w:t>• Automated eligibility checking for job applications</w:t>
      </w:r>
    </w:p>
    <w:p w14:paraId="06441E4A" w14:textId="77777777" w:rsidR="00495253" w:rsidRDefault="00000000">
      <w:r>
        <w:t>• Real-time company collaboration portal</w:t>
      </w:r>
    </w:p>
    <w:p w14:paraId="7E4AB287" w14:textId="77777777" w:rsidR="00495253" w:rsidRDefault="00000000">
      <w:r>
        <w:t>• Predictive analytics on placement success factors</w:t>
      </w:r>
    </w:p>
    <w:p w14:paraId="12AFE759" w14:textId="5403620C" w:rsidR="00495253" w:rsidRDefault="00000000">
      <w:pPr>
        <w:pStyle w:val="Heading2"/>
      </w:pPr>
      <w:r>
        <w:t xml:space="preserve"> Club Coordinators Say:</w:t>
      </w:r>
    </w:p>
    <w:p w14:paraId="014AF004" w14:textId="77777777" w:rsidR="00495253" w:rsidRDefault="00000000">
      <w:r>
        <w:t>"We have 50+ clubs - Drama, Coding, Sports, Cultural, Technical societies. Each club sends separate emails and WhatsApp messages. Students miss events, we get poor participation, and there's no way to track student engagement across activities. We need a unified platform!"</w:t>
      </w:r>
    </w:p>
    <w:p w14:paraId="32E68326" w14:textId="77777777" w:rsidR="00495253" w:rsidRDefault="00000000">
      <w:pPr>
        <w:pStyle w:val="Heading3"/>
      </w:pPr>
      <w:r>
        <w:t>Their Requirements:</w:t>
      </w:r>
    </w:p>
    <w:p w14:paraId="50421D66" w14:textId="77777777" w:rsidR="00495253" w:rsidRDefault="00000000">
      <w:r>
        <w:t>• Centralized club and event management system</w:t>
      </w:r>
    </w:p>
    <w:p w14:paraId="136EBA2C" w14:textId="77777777" w:rsidR="00495253" w:rsidRDefault="00000000">
      <w:r>
        <w:t>• Student interest-based activity recommendations</w:t>
      </w:r>
    </w:p>
    <w:p w14:paraId="19E8D931" w14:textId="77777777" w:rsidR="00495253" w:rsidRDefault="00000000">
      <w:r>
        <w:t>• Automated event promotion and registration</w:t>
      </w:r>
    </w:p>
    <w:p w14:paraId="14E0F0EA" w14:textId="77777777" w:rsidR="00495253" w:rsidRDefault="00000000">
      <w:r>
        <w:t>• Engagement analytics and participation tracking</w:t>
      </w:r>
    </w:p>
    <w:p w14:paraId="1486F8C2" w14:textId="77777777" w:rsidR="00495253" w:rsidRDefault="00000000">
      <w:r>
        <w:t>• Cross-club collaboration and resource sharing</w:t>
      </w:r>
    </w:p>
    <w:p w14:paraId="1901E35A" w14:textId="0CEBFADB" w:rsidR="00495253" w:rsidRDefault="00000000">
      <w:pPr>
        <w:pStyle w:val="Heading2"/>
      </w:pPr>
      <w:r>
        <w:t>Students Say:</w:t>
      </w:r>
    </w:p>
    <w:p w14:paraId="787BA1FF" w14:textId="77777777" w:rsidR="00495253" w:rsidRDefault="00000000">
      <w:r>
        <w:t xml:space="preserve">"We use 4 different apps - one for grades, one for placements, one for library, one for attendance. Plus there are 50+ clubs and societies, each with separate WhatsApp groups and email lists. We miss so many opportunities because we can't track everything! We want </w:t>
      </w:r>
      <w:r>
        <w:lastRenderedPageBreak/>
        <w:t>ONE app that shows academics, jobs, AND all extracurricular activities with smart recommendations."</w:t>
      </w:r>
    </w:p>
    <w:p w14:paraId="3A02BD95" w14:textId="77777777" w:rsidR="00495253" w:rsidRDefault="00000000">
      <w:pPr>
        <w:pStyle w:val="Heading3"/>
      </w:pPr>
      <w:r>
        <w:t>Their Requirements:</w:t>
      </w:r>
    </w:p>
    <w:p w14:paraId="162FC00B" w14:textId="77777777" w:rsidR="00495253" w:rsidRDefault="00000000">
      <w:r>
        <w:t>• Single unified student mobile app</w:t>
      </w:r>
    </w:p>
    <w:p w14:paraId="40E72157" w14:textId="77777777" w:rsidR="00495253" w:rsidRDefault="00000000">
      <w:r>
        <w:t>• Centralized club and society management with event notifications</w:t>
      </w:r>
    </w:p>
    <w:p w14:paraId="7DF6DB0C" w14:textId="77777777" w:rsidR="00495253" w:rsidRDefault="00000000">
      <w:r>
        <w:t>• Personalized activity recommendations based on interests and career goals</w:t>
      </w:r>
    </w:p>
    <w:p w14:paraId="023E5067" w14:textId="77777777" w:rsidR="00495253" w:rsidRDefault="00000000">
      <w:r>
        <w:t>• Real-time grade updates and performance insights</w:t>
      </w:r>
    </w:p>
    <w:p w14:paraId="2B9F2868" w14:textId="77777777" w:rsidR="00495253" w:rsidRDefault="00000000">
      <w:r>
        <w:t>• Smart notifications (not spam - only relevant opportunities and events)</w:t>
      </w:r>
    </w:p>
    <w:p w14:paraId="13DDDEF9" w14:textId="77777777" w:rsidR="00495253" w:rsidRDefault="00000000">
      <w:r>
        <w:t>• Career guidance linking academics + extracurriculars + job prospects</w:t>
      </w:r>
    </w:p>
    <w:p w14:paraId="41BFC1FC" w14:textId="6A4A54A5" w:rsidR="00495253" w:rsidRDefault="00000000">
      <w:pPr>
        <w:pStyle w:val="Heading2"/>
      </w:pPr>
      <w:r>
        <w:t xml:space="preserve"> Parents Say:</w:t>
      </w:r>
    </w:p>
    <w:p w14:paraId="7481BDFB" w14:textId="77777777" w:rsidR="00495253" w:rsidRDefault="00000000">
      <w:r>
        <w:t>"We get semester results 3 months later. We want real-time progress updates, early alerts if our child is struggling, insights into career prospects based on their academic performance, AND visibility into their extracurricular involvement for holistic development tracking."</w:t>
      </w:r>
    </w:p>
    <w:p w14:paraId="3062336E" w14:textId="77777777" w:rsidR="00495253" w:rsidRDefault="00000000">
      <w:pPr>
        <w:pStyle w:val="Heading3"/>
      </w:pPr>
      <w:r>
        <w:t>Their Requirements:</w:t>
      </w:r>
    </w:p>
    <w:p w14:paraId="425BD682" w14:textId="77777777" w:rsidR="00495253" w:rsidRDefault="00000000">
      <w:r>
        <w:t>• Real-time academic progress dashboard</w:t>
      </w:r>
    </w:p>
    <w:p w14:paraId="58410102" w14:textId="77777777" w:rsidR="00495253" w:rsidRDefault="00000000">
      <w:r>
        <w:t>• Proactive alerts for attendance/performance issues</w:t>
      </w:r>
    </w:p>
    <w:p w14:paraId="50D08404" w14:textId="77777777" w:rsidR="00495253" w:rsidRDefault="00000000">
      <w:r>
        <w:t>• Career guidance based on child's strengths</w:t>
      </w:r>
    </w:p>
    <w:p w14:paraId="6A656292" w14:textId="77777777" w:rsidR="00495253" w:rsidRDefault="00000000">
      <w:r>
        <w:t>• Extracurricular activity participation tracking</w:t>
      </w:r>
    </w:p>
    <w:p w14:paraId="4E836211" w14:textId="77777777" w:rsidR="00495253" w:rsidRDefault="00000000">
      <w:r>
        <w:t>• Holistic development insights (academics + activities + skills)</w:t>
      </w:r>
    </w:p>
    <w:p w14:paraId="2155F6A7" w14:textId="77777777" w:rsidR="00495253" w:rsidRDefault="00000000">
      <w:r>
        <w:t>• Direct communication channel with teachers and activity coordinators</w:t>
      </w:r>
    </w:p>
    <w:p w14:paraId="1F15AF7E" w14:textId="77777777" w:rsidR="00CD0290" w:rsidRDefault="00CD0290"/>
    <w:p w14:paraId="253C7F01" w14:textId="77777777" w:rsidR="00CD0290" w:rsidRDefault="00CD0290"/>
    <w:p w14:paraId="0152F31F" w14:textId="77777777" w:rsidR="00CD0290" w:rsidRDefault="00CD0290"/>
    <w:p w14:paraId="19331A25" w14:textId="77777777" w:rsidR="00CD0290" w:rsidRDefault="00CD0290"/>
    <w:p w14:paraId="113BC331" w14:textId="77777777" w:rsidR="00CD0290" w:rsidRDefault="00CD0290"/>
    <w:p w14:paraId="0DF03A76" w14:textId="77777777" w:rsidR="00CD0290" w:rsidRDefault="00CD0290"/>
    <w:p w14:paraId="0ACE7DC1" w14:textId="77777777" w:rsidR="00CD0290" w:rsidRDefault="00CD0290"/>
    <w:p w14:paraId="79E41B4A" w14:textId="3B092E84" w:rsidR="00495253" w:rsidRDefault="00000000">
      <w:pPr>
        <w:pStyle w:val="Heading1"/>
      </w:pPr>
      <w:r>
        <w:lastRenderedPageBreak/>
        <w:t xml:space="preserve">Step 2: Stakeholder Analysis </w:t>
      </w:r>
    </w:p>
    <w:p w14:paraId="63EAB849" w14:textId="2EBB194D" w:rsidR="00CD0290" w:rsidRDefault="00000000">
      <w:r>
        <w:t>What this means: Identifying who will use your system and what access they need.</w:t>
      </w:r>
    </w:p>
    <w:p w14:paraId="01DD1E14" w14:textId="77777777" w:rsidR="00CD0290" w:rsidRDefault="00CD0290"/>
    <w:p w14:paraId="43E73255" w14:textId="77777777" w:rsidR="00495253" w:rsidRDefault="00000000">
      <w:pPr>
        <w:pStyle w:val="Heading2"/>
      </w:pPr>
      <w:r>
        <w:t>Primary Users (Direct System Users):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2157"/>
        <w:gridCol w:w="2157"/>
        <w:gridCol w:w="2159"/>
      </w:tblGrid>
      <w:tr w:rsidR="00495253" w14:paraId="0D2BF237" w14:textId="77777777" w:rsidTr="00CD0290">
        <w:tc>
          <w:tcPr>
            <w:tcW w:w="2160" w:type="dxa"/>
          </w:tcPr>
          <w:p w14:paraId="1782C4D7" w14:textId="77777777" w:rsidR="00495253" w:rsidRDefault="00000000">
            <w:r>
              <w:t>Stakeholder</w:t>
            </w:r>
          </w:p>
        </w:tc>
        <w:tc>
          <w:tcPr>
            <w:tcW w:w="2160" w:type="dxa"/>
          </w:tcPr>
          <w:p w14:paraId="0EC63D68" w14:textId="77777777" w:rsidR="00495253" w:rsidRDefault="00000000">
            <w:r>
              <w:t>Role</w:t>
            </w:r>
          </w:p>
        </w:tc>
        <w:tc>
          <w:tcPr>
            <w:tcW w:w="2160" w:type="dxa"/>
          </w:tcPr>
          <w:p w14:paraId="662E7554" w14:textId="77777777" w:rsidR="00495253" w:rsidRDefault="00000000">
            <w:r>
              <w:t>What They Do</w:t>
            </w:r>
          </w:p>
        </w:tc>
        <w:tc>
          <w:tcPr>
            <w:tcW w:w="2160" w:type="dxa"/>
          </w:tcPr>
          <w:p w14:paraId="1F57FA59" w14:textId="77777777" w:rsidR="00495253" w:rsidRDefault="00000000">
            <w:r>
              <w:t>System Access Level</w:t>
            </w:r>
          </w:p>
        </w:tc>
      </w:tr>
      <w:tr w:rsidR="00495253" w14:paraId="49849CAB" w14:textId="77777777" w:rsidTr="00CD0290">
        <w:tc>
          <w:tcPr>
            <w:tcW w:w="2160" w:type="dxa"/>
          </w:tcPr>
          <w:p w14:paraId="69F7DF33" w14:textId="77777777" w:rsidR="00495253" w:rsidRDefault="00000000">
            <w:r>
              <w:t>Administrator</w:t>
            </w:r>
          </w:p>
        </w:tc>
        <w:tc>
          <w:tcPr>
            <w:tcW w:w="2160" w:type="dxa"/>
          </w:tcPr>
          <w:p w14:paraId="653AA2B5" w14:textId="77777777" w:rsidR="00495253" w:rsidRDefault="00000000">
            <w:r>
              <w:t>System Manager</w:t>
            </w:r>
          </w:p>
        </w:tc>
        <w:tc>
          <w:tcPr>
            <w:tcW w:w="2160" w:type="dxa"/>
          </w:tcPr>
          <w:p w14:paraId="1580EB46" w14:textId="77777777" w:rsidR="00495253" w:rsidRDefault="00000000">
            <w:r>
              <w:t>Setup, configure, oversee everything</w:t>
            </w:r>
          </w:p>
        </w:tc>
        <w:tc>
          <w:tcPr>
            <w:tcW w:w="2160" w:type="dxa"/>
          </w:tcPr>
          <w:p w14:paraId="0DCE9707" w14:textId="77777777" w:rsidR="00495253" w:rsidRDefault="00000000">
            <w:r>
              <w:t>Full Access (Admin)</w:t>
            </w:r>
          </w:p>
        </w:tc>
      </w:tr>
      <w:tr w:rsidR="00495253" w14:paraId="186D4E78" w14:textId="77777777" w:rsidTr="00CD0290">
        <w:tc>
          <w:tcPr>
            <w:tcW w:w="2160" w:type="dxa"/>
          </w:tcPr>
          <w:p w14:paraId="7F7B1DA4" w14:textId="77777777" w:rsidR="00495253" w:rsidRDefault="00000000">
            <w:r>
              <w:t>Admission Officer</w:t>
            </w:r>
          </w:p>
        </w:tc>
        <w:tc>
          <w:tcPr>
            <w:tcW w:w="2160" w:type="dxa"/>
          </w:tcPr>
          <w:p w14:paraId="312D0E65" w14:textId="77777777" w:rsidR="00495253" w:rsidRDefault="00000000">
            <w:r>
              <w:t>Lead Management</w:t>
            </w:r>
          </w:p>
        </w:tc>
        <w:tc>
          <w:tcPr>
            <w:tcW w:w="2160" w:type="dxa"/>
          </w:tcPr>
          <w:p w14:paraId="288E0F3C" w14:textId="77777777" w:rsidR="00495253" w:rsidRDefault="00000000">
            <w:r>
              <w:t>Handle inquiries, admissions</w:t>
            </w:r>
          </w:p>
        </w:tc>
        <w:tc>
          <w:tcPr>
            <w:tcW w:w="2160" w:type="dxa"/>
          </w:tcPr>
          <w:p w14:paraId="6CEB42C4" w14:textId="77777777" w:rsidR="00495253" w:rsidRDefault="00000000">
            <w:r>
              <w:t>Leads, Students, Communications</w:t>
            </w:r>
          </w:p>
        </w:tc>
      </w:tr>
      <w:tr w:rsidR="00495253" w14:paraId="313EC951" w14:textId="77777777" w:rsidTr="00CD0290">
        <w:tc>
          <w:tcPr>
            <w:tcW w:w="2160" w:type="dxa"/>
          </w:tcPr>
          <w:p w14:paraId="34680F69" w14:textId="77777777" w:rsidR="00495253" w:rsidRDefault="00000000">
            <w:r>
              <w:t>Academic Staff</w:t>
            </w:r>
          </w:p>
        </w:tc>
        <w:tc>
          <w:tcPr>
            <w:tcW w:w="2160" w:type="dxa"/>
          </w:tcPr>
          <w:p w14:paraId="1724035E" w14:textId="77777777" w:rsidR="00495253" w:rsidRDefault="00000000">
            <w:r>
              <w:t>Grade Management</w:t>
            </w:r>
          </w:p>
        </w:tc>
        <w:tc>
          <w:tcPr>
            <w:tcW w:w="2160" w:type="dxa"/>
          </w:tcPr>
          <w:p w14:paraId="5BA1E6EB" w14:textId="77777777" w:rsidR="00495253" w:rsidRDefault="00000000">
            <w:r>
              <w:t>Enter grades, track performance</w:t>
            </w:r>
          </w:p>
        </w:tc>
        <w:tc>
          <w:tcPr>
            <w:tcW w:w="2160" w:type="dxa"/>
          </w:tcPr>
          <w:p w14:paraId="6D24A0EE" w14:textId="77777777" w:rsidR="00495253" w:rsidRDefault="00000000">
            <w:r>
              <w:t>Students, Grades, Reports</w:t>
            </w:r>
          </w:p>
        </w:tc>
      </w:tr>
      <w:tr w:rsidR="00495253" w14:paraId="6A4E8F70" w14:textId="77777777" w:rsidTr="00CD0290">
        <w:tc>
          <w:tcPr>
            <w:tcW w:w="2160" w:type="dxa"/>
          </w:tcPr>
          <w:p w14:paraId="50BDEFD5" w14:textId="77777777" w:rsidR="00495253" w:rsidRDefault="00000000">
            <w:r>
              <w:t>Placement Officer</w:t>
            </w:r>
          </w:p>
        </w:tc>
        <w:tc>
          <w:tcPr>
            <w:tcW w:w="2160" w:type="dxa"/>
          </w:tcPr>
          <w:p w14:paraId="21A69C31" w14:textId="77777777" w:rsidR="00495253" w:rsidRDefault="00000000">
            <w:r>
              <w:t>Job Placement</w:t>
            </w:r>
          </w:p>
        </w:tc>
        <w:tc>
          <w:tcPr>
            <w:tcW w:w="2160" w:type="dxa"/>
          </w:tcPr>
          <w:p w14:paraId="0FC2C72A" w14:textId="77777777" w:rsidR="00495253" w:rsidRDefault="00000000">
            <w:r>
              <w:t>Manage jobs, companies, applications</w:t>
            </w:r>
          </w:p>
        </w:tc>
        <w:tc>
          <w:tcPr>
            <w:tcW w:w="2160" w:type="dxa"/>
          </w:tcPr>
          <w:p w14:paraId="3E5F550C" w14:textId="77777777" w:rsidR="00495253" w:rsidRDefault="00000000">
            <w:r>
              <w:t>Students, Jobs, Companies</w:t>
            </w:r>
          </w:p>
        </w:tc>
      </w:tr>
      <w:tr w:rsidR="00495253" w14:paraId="66F352ED" w14:textId="77777777" w:rsidTr="00CD0290">
        <w:tc>
          <w:tcPr>
            <w:tcW w:w="2160" w:type="dxa"/>
          </w:tcPr>
          <w:p w14:paraId="62E1B2F9" w14:textId="77777777" w:rsidR="00495253" w:rsidRDefault="00000000">
            <w:r>
              <w:t>Club Coordinators</w:t>
            </w:r>
          </w:p>
        </w:tc>
        <w:tc>
          <w:tcPr>
            <w:tcW w:w="2160" w:type="dxa"/>
          </w:tcPr>
          <w:p w14:paraId="079BDAE5" w14:textId="77777777" w:rsidR="00495253" w:rsidRDefault="00000000">
            <w:r>
              <w:t>Activity Management</w:t>
            </w:r>
          </w:p>
        </w:tc>
        <w:tc>
          <w:tcPr>
            <w:tcW w:w="2160" w:type="dxa"/>
          </w:tcPr>
          <w:p w14:paraId="01292DE8" w14:textId="77777777" w:rsidR="00495253" w:rsidRDefault="00000000">
            <w:r>
              <w:t>Manage events, track participation</w:t>
            </w:r>
          </w:p>
        </w:tc>
        <w:tc>
          <w:tcPr>
            <w:tcW w:w="2160" w:type="dxa"/>
          </w:tcPr>
          <w:p w14:paraId="23D2BEED" w14:textId="77777777" w:rsidR="00495253" w:rsidRDefault="00000000">
            <w:r>
              <w:t>Clubs, Events, Student Activities</w:t>
            </w:r>
          </w:p>
        </w:tc>
      </w:tr>
    </w:tbl>
    <w:p w14:paraId="1FC148B8" w14:textId="77777777" w:rsidR="00495253" w:rsidRDefault="00000000">
      <w:pPr>
        <w:pStyle w:val="Heading2"/>
      </w:pPr>
      <w:r>
        <w:t>Secondary Users (Indirect Access):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495253" w14:paraId="4F9DB1AC" w14:textId="77777777" w:rsidTr="00CD0290">
        <w:tc>
          <w:tcPr>
            <w:tcW w:w="2880" w:type="dxa"/>
          </w:tcPr>
          <w:p w14:paraId="550F8B51" w14:textId="77777777" w:rsidR="00495253" w:rsidRDefault="00000000">
            <w:r>
              <w:t>Stakeholder</w:t>
            </w:r>
          </w:p>
        </w:tc>
        <w:tc>
          <w:tcPr>
            <w:tcW w:w="2880" w:type="dxa"/>
          </w:tcPr>
          <w:p w14:paraId="50607F69" w14:textId="77777777" w:rsidR="00495253" w:rsidRDefault="00000000">
            <w:r>
              <w:t>Role</w:t>
            </w:r>
          </w:p>
        </w:tc>
        <w:tc>
          <w:tcPr>
            <w:tcW w:w="2880" w:type="dxa"/>
          </w:tcPr>
          <w:p w14:paraId="2104C8F2" w14:textId="77777777" w:rsidR="00495253" w:rsidRDefault="00000000">
            <w:r>
              <w:t>Access Method</w:t>
            </w:r>
          </w:p>
        </w:tc>
      </w:tr>
      <w:tr w:rsidR="00495253" w14:paraId="5AF4D13E" w14:textId="77777777" w:rsidTr="00CD0290">
        <w:tc>
          <w:tcPr>
            <w:tcW w:w="2880" w:type="dxa"/>
          </w:tcPr>
          <w:p w14:paraId="6FB5F171" w14:textId="77777777" w:rsidR="00495253" w:rsidRDefault="00000000">
            <w:r>
              <w:t>Students</w:t>
            </w:r>
          </w:p>
        </w:tc>
        <w:tc>
          <w:tcPr>
            <w:tcW w:w="2880" w:type="dxa"/>
          </w:tcPr>
          <w:p w14:paraId="31FC73B6" w14:textId="77777777" w:rsidR="00495253" w:rsidRDefault="00000000">
            <w:r>
              <w:t>End Beneficiary</w:t>
            </w:r>
          </w:p>
        </w:tc>
        <w:tc>
          <w:tcPr>
            <w:tcW w:w="2880" w:type="dxa"/>
          </w:tcPr>
          <w:p w14:paraId="3CEFEA1B" w14:textId="77777777" w:rsidR="00495253" w:rsidRDefault="00000000">
            <w:r>
              <w:t>View grades, apply for jobs, join clubs | Student Portal</w:t>
            </w:r>
          </w:p>
        </w:tc>
      </w:tr>
      <w:tr w:rsidR="00495253" w14:paraId="05636BA3" w14:textId="77777777" w:rsidTr="00CD0290">
        <w:tc>
          <w:tcPr>
            <w:tcW w:w="2880" w:type="dxa"/>
          </w:tcPr>
          <w:p w14:paraId="7D0C23A4" w14:textId="77777777" w:rsidR="00495253" w:rsidRDefault="00000000">
            <w:r>
              <w:t>Parents</w:t>
            </w:r>
          </w:p>
        </w:tc>
        <w:tc>
          <w:tcPr>
            <w:tcW w:w="2880" w:type="dxa"/>
          </w:tcPr>
          <w:p w14:paraId="55C04EE7" w14:textId="77777777" w:rsidR="00495253" w:rsidRDefault="00000000">
            <w:r>
              <w:t>Progress Monitoring</w:t>
            </w:r>
          </w:p>
        </w:tc>
        <w:tc>
          <w:tcPr>
            <w:tcW w:w="2880" w:type="dxa"/>
          </w:tcPr>
          <w:p w14:paraId="4D9FC55D" w14:textId="77777777" w:rsidR="00495253" w:rsidRDefault="00000000">
            <w:r>
              <w:t>Track child's performance &amp; activities | Parent Portal</w:t>
            </w:r>
          </w:p>
        </w:tc>
      </w:tr>
      <w:tr w:rsidR="00495253" w14:paraId="0486A42A" w14:textId="77777777" w:rsidTr="00CD0290">
        <w:tc>
          <w:tcPr>
            <w:tcW w:w="2880" w:type="dxa"/>
          </w:tcPr>
          <w:p w14:paraId="52250070" w14:textId="77777777" w:rsidR="00495253" w:rsidRDefault="00000000">
            <w:r>
              <w:t>Management</w:t>
            </w:r>
          </w:p>
        </w:tc>
        <w:tc>
          <w:tcPr>
            <w:tcW w:w="2880" w:type="dxa"/>
          </w:tcPr>
          <w:p w14:paraId="708EB9AD" w14:textId="77777777" w:rsidR="00495253" w:rsidRDefault="00000000">
            <w:r>
              <w:t>Decision Making</w:t>
            </w:r>
          </w:p>
        </w:tc>
        <w:tc>
          <w:tcPr>
            <w:tcW w:w="2880" w:type="dxa"/>
          </w:tcPr>
          <w:p w14:paraId="2E761EC1" w14:textId="77777777" w:rsidR="00495253" w:rsidRDefault="00000000">
            <w:r>
              <w:t>Reports and analytics | Dashboards only</w:t>
            </w:r>
          </w:p>
        </w:tc>
      </w:tr>
    </w:tbl>
    <w:p w14:paraId="3C548EC3" w14:textId="77777777" w:rsidR="00000000" w:rsidRDefault="00000000"/>
    <w:p w14:paraId="0705040E" w14:textId="77777777" w:rsidR="00CD0290" w:rsidRDefault="00CD0290"/>
    <w:p w14:paraId="2DE5ADFA" w14:textId="77777777" w:rsidR="00CD0290" w:rsidRDefault="00CD0290"/>
    <w:p w14:paraId="1DDD124A" w14:textId="77777777" w:rsidR="00CD0290" w:rsidRDefault="00CD0290"/>
    <w:p w14:paraId="13DFA4D8" w14:textId="77777777" w:rsidR="00CD0290" w:rsidRDefault="00CD0290"/>
    <w:p w14:paraId="3ECD5A8F" w14:textId="77777777" w:rsidR="00CD0290" w:rsidRDefault="00CD0290"/>
    <w:p w14:paraId="2B30618F" w14:textId="6717F9B6" w:rsidR="00CD0290" w:rsidRPr="00CD0290" w:rsidRDefault="00CD0290" w:rsidP="00CD0290">
      <w:pPr>
        <w:rPr>
          <w:b/>
          <w:bCs/>
        </w:rPr>
      </w:pPr>
      <w:r w:rsidRPr="00CD0290">
        <w:rPr>
          <w:b/>
          <w:bCs/>
        </w:rPr>
        <w:lastRenderedPageBreak/>
        <w:t xml:space="preserve">Step 3: Business Process Mapping </w:t>
      </w:r>
    </w:p>
    <w:p w14:paraId="7A1B8070" w14:textId="77777777" w:rsidR="00CD0290" w:rsidRPr="00CD0290" w:rsidRDefault="00CD0290" w:rsidP="00CD0290">
      <w:r w:rsidRPr="00CD0290">
        <w:t>What this means: Drawing the journey of how things work currently vs. how they should work.</w:t>
      </w:r>
    </w:p>
    <w:p w14:paraId="0C1B528F" w14:textId="77777777" w:rsidR="00CD0290" w:rsidRPr="00CD0290" w:rsidRDefault="00CD0290" w:rsidP="00CD0290">
      <w:pPr>
        <w:rPr>
          <w:b/>
          <w:bCs/>
        </w:rPr>
      </w:pPr>
      <w:r w:rsidRPr="00CD0290">
        <w:rPr>
          <w:b/>
          <w:bCs/>
        </w:rPr>
        <w:t>Current Process (Fragmented/Problem):</w:t>
      </w:r>
    </w:p>
    <w:p w14:paraId="0F3AF3D2" w14:textId="77777777" w:rsidR="00CD0290" w:rsidRPr="00CD0290" w:rsidRDefault="00CD0290" w:rsidP="00CD0290">
      <w:r w:rsidRPr="00CD0290">
        <w:t>Student uses App 1 for grades → Switches to App 2 for job search → Checks App 3 for library → Uses App 4 for attendance → Gets club updates from 15 different WhatsApp groups → Misses cultural events due to email overload → Applies for irrelevant jobs → Gets rejected → Parents only know performance at semester end → Teachers react to problems instead of preventing them</w:t>
      </w:r>
    </w:p>
    <w:p w14:paraId="63A877C8" w14:textId="77777777" w:rsidR="00CD0290" w:rsidRPr="00CD0290" w:rsidRDefault="00CD0290" w:rsidP="00CD0290">
      <w:r w:rsidRPr="00CD0290">
        <w:t>Problems: Fragmented experience, notification chaos, missed opportunities, reactive support, poor decision making</w:t>
      </w:r>
    </w:p>
    <w:p w14:paraId="51083236" w14:textId="77777777" w:rsidR="00CD0290" w:rsidRPr="00CD0290" w:rsidRDefault="00CD0290" w:rsidP="00CD0290">
      <w:pPr>
        <w:rPr>
          <w:b/>
          <w:bCs/>
        </w:rPr>
      </w:pPr>
      <w:r w:rsidRPr="00CD0290">
        <w:rPr>
          <w:b/>
          <w:bCs/>
        </w:rPr>
        <w:t>Proposed Process (Unified/Solution):</w:t>
      </w:r>
    </w:p>
    <w:p w14:paraId="427B1370" w14:textId="77777777" w:rsidR="00CD0290" w:rsidRPr="00CD0290" w:rsidRDefault="00CD0290" w:rsidP="00CD0290">
      <w:r w:rsidRPr="00CD0290">
        <w:t xml:space="preserve">Single </w:t>
      </w:r>
      <w:proofErr w:type="spellStart"/>
      <w:r w:rsidRPr="00CD0290">
        <w:t>EduConnect</w:t>
      </w:r>
      <w:proofErr w:type="spellEnd"/>
      <w:r w:rsidRPr="00CD0290">
        <w:t xml:space="preserve"> App → Real-time performance tracking → Smart club and event recommendations based on interests → AI-powered early warnings → Proactive interventions → Integrated extracurricular + academic profile → Smart job matching considering both grades and activities → Personalized recommendations → Real-time parent updates → Holistic student development tracking</w:t>
      </w:r>
    </w:p>
    <w:p w14:paraId="06A59704" w14:textId="77777777" w:rsidR="00CD0290" w:rsidRPr="00CD0290" w:rsidRDefault="00CD0290" w:rsidP="00CD0290">
      <w:r w:rsidRPr="00CD0290">
        <w:t>Benefits: Unified experience, intelligent recommendations, holistic development, better outcomes</w:t>
      </w:r>
    </w:p>
    <w:p w14:paraId="199F3A70" w14:textId="77777777" w:rsidR="00CD0290" w:rsidRPr="00CD0290" w:rsidRDefault="00CD0290" w:rsidP="00CD0290">
      <w:pPr>
        <w:rPr>
          <w:b/>
          <w:bCs/>
        </w:rPr>
      </w:pPr>
      <w:r w:rsidRPr="00CD0290">
        <w:rPr>
          <w:rFonts w:ascii="Segoe UI Emoji" w:hAnsi="Segoe UI Emoji" w:cs="Segoe UI Emoji"/>
          <w:b/>
          <w:bCs/>
        </w:rPr>
        <w:t>🔧</w:t>
      </w:r>
      <w:r w:rsidRPr="00CD0290">
        <w:rPr>
          <w:b/>
          <w:bCs/>
        </w:rPr>
        <w:t xml:space="preserve"> Detailed Process Flow:</w:t>
      </w:r>
    </w:p>
    <w:p w14:paraId="0C91A731" w14:textId="77777777" w:rsidR="00CD0290" w:rsidRPr="00CD0290" w:rsidRDefault="00CD0290" w:rsidP="00CD0290">
      <w:pPr>
        <w:rPr>
          <w:b/>
          <w:bCs/>
        </w:rPr>
      </w:pPr>
      <w:r w:rsidRPr="00CD0290">
        <w:rPr>
          <w:b/>
          <w:bCs/>
        </w:rPr>
        <w:t>Admission:</w:t>
      </w:r>
    </w:p>
    <w:p w14:paraId="4AC7C7BC" w14:textId="77777777" w:rsidR="00CD0290" w:rsidRPr="00CD0290" w:rsidRDefault="00CD0290" w:rsidP="00CD0290">
      <w:r w:rsidRPr="00CD0290">
        <w:t>Lead Capture → Automated Nurturing → Application &amp; Document Verification → Fee Collection</w:t>
      </w:r>
    </w:p>
    <w:p w14:paraId="6D465554" w14:textId="77777777" w:rsidR="00CD0290" w:rsidRPr="00CD0290" w:rsidRDefault="00CD0290" w:rsidP="00CD0290">
      <w:pPr>
        <w:rPr>
          <w:b/>
          <w:bCs/>
        </w:rPr>
      </w:pPr>
      <w:r w:rsidRPr="00CD0290">
        <w:rPr>
          <w:b/>
          <w:bCs/>
        </w:rPr>
        <w:t>Academics:</w:t>
      </w:r>
    </w:p>
    <w:p w14:paraId="3E447625" w14:textId="77777777" w:rsidR="00CD0290" w:rsidRPr="00CD0290" w:rsidRDefault="00CD0290" w:rsidP="00CD0290">
      <w:r w:rsidRPr="00CD0290">
        <w:t>Continuous Assessment → Real-time CGPA &amp; Alerts → AI Interventions → Performance Analytics</w:t>
      </w:r>
    </w:p>
    <w:p w14:paraId="63754261" w14:textId="77777777" w:rsidR="00CD0290" w:rsidRPr="00CD0290" w:rsidRDefault="00CD0290" w:rsidP="00CD0290">
      <w:pPr>
        <w:rPr>
          <w:b/>
          <w:bCs/>
        </w:rPr>
      </w:pPr>
      <w:r w:rsidRPr="00CD0290">
        <w:rPr>
          <w:b/>
          <w:bCs/>
        </w:rPr>
        <w:t>Extracurriculars:</w:t>
      </w:r>
    </w:p>
    <w:p w14:paraId="24807462" w14:textId="77777777" w:rsidR="00CD0290" w:rsidRPr="00CD0290" w:rsidRDefault="00CD0290" w:rsidP="00CD0290">
      <w:r w:rsidRPr="00CD0290">
        <w:t>Club Registration → Event Creation → Smart Recommendations → Participation Analytics</w:t>
      </w:r>
    </w:p>
    <w:p w14:paraId="6EFD91B7" w14:textId="77777777" w:rsidR="00CD0290" w:rsidRPr="00CD0290" w:rsidRDefault="00CD0290" w:rsidP="00CD0290">
      <w:pPr>
        <w:rPr>
          <w:b/>
          <w:bCs/>
        </w:rPr>
      </w:pPr>
      <w:r w:rsidRPr="00CD0290">
        <w:rPr>
          <w:b/>
          <w:bCs/>
        </w:rPr>
        <w:t>Placement:</w:t>
      </w:r>
    </w:p>
    <w:p w14:paraId="10CC0994" w14:textId="77777777" w:rsidR="00CD0290" w:rsidRDefault="00CD0290" w:rsidP="00CD0290">
      <w:r w:rsidRPr="00CD0290">
        <w:t>Job Posting → AI Matching → Eligibility Checking → Interview Scheduling → Outcome Tracking</w:t>
      </w:r>
    </w:p>
    <w:p w14:paraId="5C816495" w14:textId="77777777" w:rsidR="00CD0290" w:rsidRPr="00CD0290" w:rsidRDefault="00CD0290" w:rsidP="00CD0290"/>
    <w:p w14:paraId="7E981C0C" w14:textId="32E44A42" w:rsidR="00CD0290" w:rsidRPr="00CD0290" w:rsidRDefault="00CD0290" w:rsidP="00CD0290">
      <w:pPr>
        <w:rPr>
          <w:b/>
          <w:bCs/>
        </w:rPr>
      </w:pPr>
      <w:r w:rsidRPr="00CD0290">
        <w:rPr>
          <w:b/>
          <w:bCs/>
        </w:rPr>
        <w:lastRenderedPageBreak/>
        <w:t xml:space="preserve">Industry-specific Use Case Analysis </w:t>
      </w:r>
    </w:p>
    <w:p w14:paraId="2C78FBC9" w14:textId="77777777" w:rsidR="00CD0290" w:rsidRPr="00CD0290" w:rsidRDefault="00CD0290" w:rsidP="00CD0290">
      <w:r w:rsidRPr="00CD0290">
        <w:t>What this means: Understanding what makes education different from other industries.</w:t>
      </w:r>
    </w:p>
    <w:p w14:paraId="38601893" w14:textId="77777777" w:rsidR="00CD0290" w:rsidRPr="00CD0290" w:rsidRDefault="00CD0290" w:rsidP="00CD0290">
      <w:r w:rsidRPr="00CD0290">
        <w:t>• Semester-based system</w:t>
      </w:r>
    </w:p>
    <w:p w14:paraId="599B8EFA" w14:textId="77777777" w:rsidR="00CD0290" w:rsidRPr="00CD0290" w:rsidRDefault="00CD0290" w:rsidP="00CD0290">
      <w:r w:rsidRPr="00CD0290">
        <w:t>• Data Privacy Regulations (FERPA-like)</w:t>
      </w:r>
    </w:p>
    <w:p w14:paraId="3FC8E2EA" w14:textId="77777777" w:rsidR="00CD0290" w:rsidRPr="00CD0290" w:rsidRDefault="00CD0290" w:rsidP="00CD0290">
      <w:r w:rsidRPr="00CD0290">
        <w:t>• Accreditation Reporting</w:t>
      </w:r>
    </w:p>
    <w:p w14:paraId="18B5F989" w14:textId="77777777" w:rsidR="00CD0290" w:rsidRPr="00CD0290" w:rsidRDefault="00CD0290" w:rsidP="00CD0290">
      <w:r w:rsidRPr="00CD0290">
        <w:t>• Real-time analytics</w:t>
      </w:r>
    </w:p>
    <w:p w14:paraId="1832BE09" w14:textId="77777777" w:rsidR="00CD0290" w:rsidRPr="00CD0290" w:rsidRDefault="00CD0290" w:rsidP="00CD0290">
      <w:r w:rsidRPr="00CD0290">
        <w:t>• Mobile-first approach</w:t>
      </w:r>
    </w:p>
    <w:p w14:paraId="6DB11AC3" w14:textId="77777777" w:rsidR="00CD0290" w:rsidRPr="00CD0290" w:rsidRDefault="00CD0290" w:rsidP="00CD0290">
      <w:r w:rsidRPr="00CD0290">
        <w:t>• Predictive Analytics &amp; NLP Support</w:t>
      </w:r>
    </w:p>
    <w:p w14:paraId="3E5C8D39" w14:textId="77777777" w:rsidR="00CD0290" w:rsidRPr="00CD0290" w:rsidRDefault="00CD0290" w:rsidP="00CD0290">
      <w:r w:rsidRPr="00CD0290">
        <w:t>• Integration APIs</w:t>
      </w:r>
    </w:p>
    <w:p w14:paraId="7FA28A36" w14:textId="289D711D" w:rsidR="00CD0290" w:rsidRPr="00CD0290" w:rsidRDefault="00CD0290" w:rsidP="00CD0290">
      <w:pPr>
        <w:rPr>
          <w:b/>
          <w:bCs/>
        </w:rPr>
      </w:pPr>
      <w:r w:rsidRPr="00CD0290">
        <w:rPr>
          <w:b/>
          <w:bCs/>
        </w:rPr>
        <w:t xml:space="preserve">AppExchange Exploration </w:t>
      </w:r>
    </w:p>
    <w:p w14:paraId="199D36E6" w14:textId="77777777" w:rsidR="00CD0290" w:rsidRPr="00CD0290" w:rsidRDefault="00CD0290" w:rsidP="00CD0290">
      <w:r w:rsidRPr="00CD0290">
        <w:t>What this means: Checking what's already available so you don't reinvent the wheel.</w:t>
      </w:r>
    </w:p>
    <w:p w14:paraId="3F4FE401" w14:textId="77777777" w:rsidR="00CD0290" w:rsidRPr="00CD0290" w:rsidRDefault="00CD0290" w:rsidP="00CD0290">
      <w:r w:rsidRPr="00CD0290">
        <w:t>• EDA (Education Data Architecture): Too complex for learning project</w:t>
      </w:r>
    </w:p>
    <w:p w14:paraId="76EADB05" w14:textId="77777777" w:rsidR="00CD0290" w:rsidRPr="00CD0290" w:rsidRDefault="00CD0290" w:rsidP="00CD0290">
      <w:r w:rsidRPr="00CD0290">
        <w:t>• Student Success Hub: Inspiration for early alert system</w:t>
      </w:r>
    </w:p>
    <w:p w14:paraId="2AE134CC" w14:textId="77777777" w:rsidR="00CD0290" w:rsidRPr="00CD0290" w:rsidRDefault="00CD0290" w:rsidP="00CD0290">
      <w:r w:rsidRPr="00CD0290">
        <w:t>• Campus Management Apps: Simplified version to learn concepts</w:t>
      </w:r>
    </w:p>
    <w:p w14:paraId="1CB331D4" w14:textId="77777777" w:rsidR="00CD0290" w:rsidRPr="00CD0290" w:rsidRDefault="00CD0290" w:rsidP="00CD0290">
      <w:r w:rsidRPr="00CD0290">
        <w:t>• Event Management Apps: Will integrate event management in our unified solution</w:t>
      </w:r>
    </w:p>
    <w:p w14:paraId="53F6AE43" w14:textId="77777777" w:rsidR="00CD0290" w:rsidRDefault="00CD0290"/>
    <w:sectPr w:rsidR="00CD02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4101888">
    <w:abstractNumId w:val="8"/>
  </w:num>
  <w:num w:numId="2" w16cid:durableId="946888119">
    <w:abstractNumId w:val="6"/>
  </w:num>
  <w:num w:numId="3" w16cid:durableId="1420709084">
    <w:abstractNumId w:val="5"/>
  </w:num>
  <w:num w:numId="4" w16cid:durableId="585966925">
    <w:abstractNumId w:val="4"/>
  </w:num>
  <w:num w:numId="5" w16cid:durableId="456027149">
    <w:abstractNumId w:val="7"/>
  </w:num>
  <w:num w:numId="6" w16cid:durableId="1079014446">
    <w:abstractNumId w:val="3"/>
  </w:num>
  <w:num w:numId="7" w16cid:durableId="1345787569">
    <w:abstractNumId w:val="2"/>
  </w:num>
  <w:num w:numId="8" w16cid:durableId="129909639">
    <w:abstractNumId w:val="1"/>
  </w:num>
  <w:num w:numId="9" w16cid:durableId="104688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95253"/>
    <w:rsid w:val="00AA1D8D"/>
    <w:rsid w:val="00B47730"/>
    <w:rsid w:val="00CB0664"/>
    <w:rsid w:val="00CD0290"/>
    <w:rsid w:val="00D743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9D27B3"/>
  <w14:defaultImageDpi w14:val="300"/>
  <w15:docId w15:val="{B6B51F71-45D8-49B7-959A-79355136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aakash gonuguntla</cp:lastModifiedBy>
  <cp:revision>2</cp:revision>
  <dcterms:created xsi:type="dcterms:W3CDTF">2025-09-13T13:14:00Z</dcterms:created>
  <dcterms:modified xsi:type="dcterms:W3CDTF">2025-09-13T13:14:00Z</dcterms:modified>
  <cp:category/>
</cp:coreProperties>
</file>